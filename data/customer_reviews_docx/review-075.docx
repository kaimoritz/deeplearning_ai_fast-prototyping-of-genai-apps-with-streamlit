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2791E" w14:textId="77777777" w:rsidR="009D044D" w:rsidRDefault="00000000">
      <w:pPr>
        <w:pStyle w:val="Heading1"/>
      </w:pPr>
      <w:r>
        <w:rPr>
          <w:color w:val="1A4D7C"/>
          <w:sz w:val="36"/>
        </w:rPr>
        <w:t>Product Review</w:t>
      </w:r>
    </w:p>
    <w:p w14:paraId="297D4ABE" w14:textId="77777777" w:rsidR="009D044D" w:rsidRDefault="00000000">
      <w:r>
        <w:rPr>
          <w:b/>
        </w:rPr>
        <w:t xml:space="preserve">Product: </w:t>
      </w:r>
      <w:r>
        <w:t>Mountain Series Helmet</w:t>
      </w:r>
    </w:p>
    <w:p w14:paraId="46A92281" w14:textId="77777777" w:rsidR="009D044D" w:rsidRDefault="00000000">
      <w:r>
        <w:rPr>
          <w:b/>
        </w:rPr>
        <w:t xml:space="preserve">Date: </w:t>
      </w:r>
      <w:r>
        <w:t>2023-12-14</w:t>
      </w:r>
    </w:p>
    <w:p w14:paraId="619D93A4" w14:textId="77777777" w:rsidR="009D044D" w:rsidRDefault="009D044D"/>
    <w:p w14:paraId="7535E02E" w14:textId="77777777" w:rsidR="009D044D" w:rsidRDefault="00000000">
      <w:r>
        <w:rPr>
          <w:b/>
        </w:rPr>
        <w:t>Customer Review</w:t>
      </w:r>
    </w:p>
    <w:p w14:paraId="4AC2FA71" w14:textId="77777777" w:rsidR="002D0927" w:rsidRDefault="002D0927" w:rsidP="002D0927">
      <w:r>
        <w:t>While this Mountain Series Helmet appears to offer decent protection and the main fit adjustment system worked well enough, my overall experience was consistently undermined by significant comfort issues stemming from the ear pads and chin strap. These ergonomic flaws made wearing the helmet for extended periods quite unpleasant.</w:t>
      </w:r>
    </w:p>
    <w:p w14:paraId="350E8D2E" w14:textId="77777777" w:rsidR="002D0927" w:rsidRDefault="002D0927" w:rsidP="002D0927">
      <w:r>
        <w:t>The ear pads, specifically, felt poorly designed. They created awkward pressure points after an hour or two, regardless of adjustment, and the internal material felt somewhat abrasive against the skin. Furthermore, they seemed to poorly integrate with helmet audio systems, muffling sound significantly and making it hard to hear both music and external sounds clearly, which felt like a safety concern.</w:t>
      </w:r>
    </w:p>
    <w:p w14:paraId="0A4AE62C" w14:textId="77777777" w:rsidR="002D0927" w:rsidRDefault="002D0927" w:rsidP="002D0927">
      <w:r>
        <w:t>The chin strap and buckle system also proved frustrating. Adjusting the strap length, especially with gloves on, was fiddly, and the strap material itself caused noticeable chafing under my chin during active skiing. The buckle occasionally felt sticky or difficult to engage/disengage quickly in cold conditions.</w:t>
      </w:r>
    </w:p>
    <w:p w14:paraId="2EE62A3D" w14:textId="766CCBE5" w:rsidR="009D044D" w:rsidRDefault="002D0927" w:rsidP="002D0927">
      <w:r>
        <w:t>Despite adequate ventilation and seemingly good protective qualities, the persistent discomfort from the ear pads and the annoying strap system made this helmet a poor choice for me. Comfort is key for all-day wear, and these basic ergonomic failures significantly detracted from any potential benefits, making it hard to recommend.</w:t>
      </w:r>
    </w:p>
    <w:sectPr w:rsidR="009D04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8067708">
    <w:abstractNumId w:val="8"/>
  </w:num>
  <w:num w:numId="2" w16cid:durableId="1904830035">
    <w:abstractNumId w:val="6"/>
  </w:num>
  <w:num w:numId="3" w16cid:durableId="1527209760">
    <w:abstractNumId w:val="5"/>
  </w:num>
  <w:num w:numId="4" w16cid:durableId="795871925">
    <w:abstractNumId w:val="4"/>
  </w:num>
  <w:num w:numId="5" w16cid:durableId="779956682">
    <w:abstractNumId w:val="7"/>
  </w:num>
  <w:num w:numId="6" w16cid:durableId="986056113">
    <w:abstractNumId w:val="3"/>
  </w:num>
  <w:num w:numId="7" w16cid:durableId="385645945">
    <w:abstractNumId w:val="2"/>
  </w:num>
  <w:num w:numId="8" w16cid:durableId="1172840930">
    <w:abstractNumId w:val="1"/>
  </w:num>
  <w:num w:numId="9" w16cid:durableId="30142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927"/>
    <w:rsid w:val="00326F90"/>
    <w:rsid w:val="00551E62"/>
    <w:rsid w:val="009D04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8845E0"/>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2025-04-09T03:02:00Z</dcterms:modified>
  <cp:category/>
</cp:coreProperties>
</file>