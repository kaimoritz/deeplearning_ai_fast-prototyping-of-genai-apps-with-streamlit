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E208E" w14:textId="77777777" w:rsidR="008E2776" w:rsidRDefault="00000000">
      <w:pPr>
        <w:pStyle w:val="Heading1"/>
      </w:pPr>
      <w:r>
        <w:rPr>
          <w:color w:val="1A4D7C"/>
          <w:sz w:val="36"/>
        </w:rPr>
        <w:t>Product Review</w:t>
      </w:r>
    </w:p>
    <w:p w14:paraId="53D3A913" w14:textId="77777777" w:rsidR="008E2776" w:rsidRDefault="00000000">
      <w:r>
        <w:rPr>
          <w:b/>
        </w:rPr>
        <w:t xml:space="preserve">Product: </w:t>
      </w:r>
      <w:r>
        <w:t>Alpine Base Layer</w:t>
      </w:r>
    </w:p>
    <w:p w14:paraId="7A0A19C3" w14:textId="77777777" w:rsidR="008E2776" w:rsidRDefault="00000000">
      <w:r>
        <w:rPr>
          <w:b/>
        </w:rPr>
        <w:t xml:space="preserve">Date: </w:t>
      </w:r>
      <w:r>
        <w:t>2023-12-17</w:t>
      </w:r>
    </w:p>
    <w:p w14:paraId="708B4233" w14:textId="77777777" w:rsidR="008E2776" w:rsidRDefault="008E2776"/>
    <w:p w14:paraId="2977A22E" w14:textId="77777777" w:rsidR="008E2776" w:rsidRDefault="00000000">
      <w:r>
        <w:rPr>
          <w:b/>
        </w:rPr>
        <w:t>Customer Review</w:t>
      </w:r>
    </w:p>
    <w:p w14:paraId="32655F13" w14:textId="77777777" w:rsidR="00091DF8" w:rsidRDefault="00091DF8" w:rsidP="00091DF8">
      <w:r>
        <w:t>Initially, I was quite pleased with this Alpine Base Layer's comfort and performance. It felt soft, managed moisture well during hikes, and provided decent warmth for its weight during the first few months of use. However, its long-term durability proved significantly disappointing over the course of a full season and into the next.</w:t>
      </w:r>
    </w:p>
    <w:p w14:paraId="75FD37E9" w14:textId="77777777" w:rsidR="00091DF8" w:rsidRDefault="00091DF8" w:rsidP="00091DF8">
      <w:r>
        <w:t>Despite following care instructions, the fabric quickly developed noticeable pilling, particularly under backpack straps and around the waist where it rubbed against pant closures. More concerningly, the material seemed to lose its shape and elasticity after repeated washing cycles, feeling thinner and less resilient than expected. The initial snug, athletic fit became somewhat baggy and less effective at wicking moisture close to the skin.</w:t>
      </w:r>
    </w:p>
    <w:p w14:paraId="0E56E7F3" w14:textId="77777777" w:rsidR="00091DF8" w:rsidRDefault="00091DF8" w:rsidP="00091DF8">
      <w:r>
        <w:t>Furthermore, I experienced minor seam failures near the cuffs and hem after about a season and a half of regular weekend use – not the kind of longevity anticipated from gear intended for mountain environments. While comfortable at first, the rapid degradation of the fabric and construction integrity was frustrating.</w:t>
      </w:r>
    </w:p>
    <w:p w14:paraId="6D9577BB" w14:textId="370D03F5" w:rsidR="008E2776" w:rsidRDefault="00091DF8" w:rsidP="00091DF8">
      <w:r>
        <w:t>Ultimately, the poor long-term durability overshadowed the initial positive performance attributes. For gear expected to withstand regular active use, this base layer didn't hold up well enough, making its overall value questionable compared to potentially more robust alternatives, even if they cost slightly more upfront.</w:t>
      </w:r>
    </w:p>
    <w:sectPr w:rsidR="008E27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305594">
    <w:abstractNumId w:val="8"/>
  </w:num>
  <w:num w:numId="2" w16cid:durableId="89666720">
    <w:abstractNumId w:val="6"/>
  </w:num>
  <w:num w:numId="3" w16cid:durableId="1487624486">
    <w:abstractNumId w:val="5"/>
  </w:num>
  <w:num w:numId="4" w16cid:durableId="528644278">
    <w:abstractNumId w:val="4"/>
  </w:num>
  <w:num w:numId="5" w16cid:durableId="986474869">
    <w:abstractNumId w:val="7"/>
  </w:num>
  <w:num w:numId="6" w16cid:durableId="769660186">
    <w:abstractNumId w:val="3"/>
  </w:num>
  <w:num w:numId="7" w16cid:durableId="285082152">
    <w:abstractNumId w:val="2"/>
  </w:num>
  <w:num w:numId="8" w16cid:durableId="1544058390">
    <w:abstractNumId w:val="1"/>
  </w:num>
  <w:num w:numId="9" w16cid:durableId="25798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DF8"/>
    <w:rsid w:val="0015074B"/>
    <w:rsid w:val="0029639D"/>
    <w:rsid w:val="00326F90"/>
    <w:rsid w:val="00551E62"/>
    <w:rsid w:val="008E27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D258C"/>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2025-04-09T03:05:00Z</dcterms:modified>
  <cp:category/>
</cp:coreProperties>
</file>