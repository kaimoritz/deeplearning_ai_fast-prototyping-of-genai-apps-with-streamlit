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45E62" w14:textId="77777777" w:rsidR="00841FCC" w:rsidRDefault="00000000">
      <w:pPr>
        <w:pStyle w:val="Heading1"/>
      </w:pPr>
      <w:r>
        <w:rPr>
          <w:color w:val="1A4D7C"/>
          <w:sz w:val="36"/>
        </w:rPr>
        <w:t>Product Review</w:t>
      </w:r>
    </w:p>
    <w:p w14:paraId="4635AFE4" w14:textId="77777777" w:rsidR="00841FCC" w:rsidRDefault="00000000">
      <w:r>
        <w:rPr>
          <w:b/>
        </w:rPr>
        <w:t xml:space="preserve">Product: </w:t>
      </w:r>
      <w:r>
        <w:t>Carbon Fiber Poles</w:t>
      </w:r>
    </w:p>
    <w:p w14:paraId="14A992F3" w14:textId="77777777" w:rsidR="00841FCC" w:rsidRDefault="00000000">
      <w:r>
        <w:rPr>
          <w:b/>
        </w:rPr>
        <w:t xml:space="preserve">Date: </w:t>
      </w:r>
      <w:r>
        <w:t>2023-12-03</w:t>
      </w:r>
    </w:p>
    <w:p w14:paraId="487734F1" w14:textId="77777777" w:rsidR="00841FCC" w:rsidRDefault="00841FCC"/>
    <w:p w14:paraId="2036D207" w14:textId="77777777" w:rsidR="00841FCC" w:rsidRDefault="00000000">
      <w:r>
        <w:rPr>
          <w:b/>
        </w:rPr>
        <w:t>Customer Review</w:t>
      </w:r>
    </w:p>
    <w:p w14:paraId="34A6DA8E" w14:textId="77777777" w:rsidR="00455A82" w:rsidRDefault="00455A82" w:rsidP="00455A82">
      <w:r>
        <w:t>For skiers who frequently adjust pole length – whether for traversing varied terrain, switching between users, or making quick changes on the fly – the reliability and ease of use of the locking mechanism is paramount. Evaluating these Carbon Fiber Poles with that specific focus revealed an exceptionally well-designed adjustment system. While the typical carbon benefits of light swing weight were apparent and appreciated, it was the performance of the lever locks that truly stood out.</w:t>
      </w:r>
    </w:p>
    <w:p w14:paraId="001B5108" w14:textId="77777777" w:rsidR="00455A82" w:rsidRDefault="00455A82" w:rsidP="00455A82">
      <w:r>
        <w:t>Throughout consistent use, the locks proved incredibly secure, holding the desired length without any slippage, even when weighted heavily during awkward maneuvers or push-offs on steep sections. Critically, they were also easy to operate even while wearing bulky winter gloves; the lever size and action allowed for quick, confident adjustments without fumbling or needing to remove handwear, saving time and frustration. The mechanism itself felt robust and showed no signs of wear or loosening over the testing period.</w:t>
      </w:r>
    </w:p>
    <w:p w14:paraId="72240D2A" w14:textId="33005269" w:rsidR="00841FCC" w:rsidRDefault="00455A82" w:rsidP="00455A82">
      <w:r>
        <w:t>While the comfortable grips and low overall weight certainly added to the positive experience, the flawless performance of the adjustment system was the defining characteristic for my needs. For anyone who relies on frequent and dependable pole length changes, the secure and user-friendly locking mechanism on these carbon poles makes them a highly recommendable choice, justifying the investment for this critical functionality.</w:t>
      </w:r>
    </w:p>
    <w:sectPr w:rsidR="00841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250035">
    <w:abstractNumId w:val="8"/>
  </w:num>
  <w:num w:numId="2" w16cid:durableId="436366252">
    <w:abstractNumId w:val="6"/>
  </w:num>
  <w:num w:numId="3" w16cid:durableId="547836767">
    <w:abstractNumId w:val="5"/>
  </w:num>
  <w:num w:numId="4" w16cid:durableId="1744184172">
    <w:abstractNumId w:val="4"/>
  </w:num>
  <w:num w:numId="5" w16cid:durableId="1000086189">
    <w:abstractNumId w:val="7"/>
  </w:num>
  <w:num w:numId="6" w16cid:durableId="293828135">
    <w:abstractNumId w:val="3"/>
  </w:num>
  <w:num w:numId="7" w16cid:durableId="396368339">
    <w:abstractNumId w:val="2"/>
  </w:num>
  <w:num w:numId="8" w16cid:durableId="621572765">
    <w:abstractNumId w:val="1"/>
  </w:num>
  <w:num w:numId="9" w16cid:durableId="146927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A82"/>
    <w:rsid w:val="00551E62"/>
    <w:rsid w:val="00841F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97E4A"/>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2025-04-09T02:39:00Z</dcterms:modified>
  <cp:category/>
</cp:coreProperties>
</file>