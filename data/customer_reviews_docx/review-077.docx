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72E67" w14:textId="77777777" w:rsidR="00417DAC" w:rsidRDefault="00000000">
      <w:pPr>
        <w:pStyle w:val="Heading1"/>
      </w:pPr>
      <w:r>
        <w:rPr>
          <w:color w:val="1A4D7C"/>
          <w:sz w:val="36"/>
        </w:rPr>
        <w:t>Product Review</w:t>
      </w:r>
    </w:p>
    <w:p w14:paraId="0C7BE602" w14:textId="77777777" w:rsidR="00417DAC" w:rsidRDefault="00000000">
      <w:r>
        <w:rPr>
          <w:b/>
        </w:rPr>
        <w:t xml:space="preserve">Product: </w:t>
      </w:r>
      <w:r>
        <w:t>Alpine Base Layer</w:t>
      </w:r>
    </w:p>
    <w:p w14:paraId="0833A43C" w14:textId="77777777" w:rsidR="00417DAC" w:rsidRDefault="00000000">
      <w:r>
        <w:rPr>
          <w:b/>
        </w:rPr>
        <w:t xml:space="preserve">Date: </w:t>
      </w:r>
      <w:r>
        <w:t>2023-12-17</w:t>
      </w:r>
    </w:p>
    <w:p w14:paraId="40304C8A" w14:textId="77777777" w:rsidR="00417DAC" w:rsidRDefault="00417DAC"/>
    <w:p w14:paraId="17F5338F" w14:textId="77777777" w:rsidR="00417DAC" w:rsidRDefault="00000000">
      <w:r>
        <w:rPr>
          <w:b/>
        </w:rPr>
        <w:t>Customer Review</w:t>
      </w:r>
    </w:p>
    <w:p w14:paraId="3BBF7F49" w14:textId="77777777" w:rsidR="000E7317" w:rsidRDefault="000E7317" w:rsidP="000E7317">
      <w:r>
        <w:t>While the fabric blend used in this Alpine Base Layer seemed to offer decent warmth and moisture wicking capabilities during testing, these benefits were consistently overshadowed by significant issues with its overall fit and design, making it uncomfortable for active use.</w:t>
      </w:r>
    </w:p>
    <w:p w14:paraId="3C82D562" w14:textId="77777777" w:rsidR="000E7317" w:rsidRDefault="000E7317" w:rsidP="000E7317">
      <w:r>
        <w:t>Specifically, the torso length felt perpetually too short. Even moderate reaching or bending would cause the hem to ride up, exposing skin to drafts and creating an annoying gap above my pants, especially when wearing a pack. Furthermore, the cut through the shoulders and arms felt oddly restrictive, slightly limiting range of motion during dynamic activities like skiing or climbing. Some seam placements also felt bulky or poorly positioned, leading to minor irritation points under pack straps over the course of a long day.</w:t>
      </w:r>
    </w:p>
    <w:p w14:paraId="0240DD7B" w14:textId="77777777" w:rsidR="000E7317" w:rsidRDefault="000E7317" w:rsidP="000E7317">
      <w:r>
        <w:t>These fit and design flaws weren't just minor annoyances; they actively detracted from comfort and layering efficiency. Constantly readjusting a base layer or dealing with restrictive movement is distracting and counterproductive.</w:t>
      </w:r>
    </w:p>
    <w:p w14:paraId="34C7BE3B" w14:textId="0D7D7919" w:rsidR="00417DAC" w:rsidRDefault="000E7317" w:rsidP="000E7317">
      <w:r>
        <w:t>Despite potentially good material properties, the problematic cut of this base layer makes it difficult to recommend. Potential buyers, especially those with longer torsos or broader shoulders, should pay extremely close attention to the fit before purchasing, as its design may not be suitable for active mountain pursuits.</w:t>
      </w:r>
    </w:p>
    <w:sectPr w:rsidR="00417D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844849">
    <w:abstractNumId w:val="8"/>
  </w:num>
  <w:num w:numId="2" w16cid:durableId="842940813">
    <w:abstractNumId w:val="6"/>
  </w:num>
  <w:num w:numId="3" w16cid:durableId="1563523359">
    <w:abstractNumId w:val="5"/>
  </w:num>
  <w:num w:numId="4" w16cid:durableId="1469083694">
    <w:abstractNumId w:val="4"/>
  </w:num>
  <w:num w:numId="5" w16cid:durableId="978874979">
    <w:abstractNumId w:val="7"/>
  </w:num>
  <w:num w:numId="6" w16cid:durableId="835536411">
    <w:abstractNumId w:val="3"/>
  </w:num>
  <w:num w:numId="7" w16cid:durableId="1557549805">
    <w:abstractNumId w:val="2"/>
  </w:num>
  <w:num w:numId="8" w16cid:durableId="1316493426">
    <w:abstractNumId w:val="1"/>
  </w:num>
  <w:num w:numId="9" w16cid:durableId="90356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317"/>
    <w:rsid w:val="0015074B"/>
    <w:rsid w:val="0029639D"/>
    <w:rsid w:val="00326F90"/>
    <w:rsid w:val="00417DAC"/>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ED8BD"/>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2025-04-09T03:04:00Z</dcterms:modified>
  <cp:category/>
</cp:coreProperties>
</file>