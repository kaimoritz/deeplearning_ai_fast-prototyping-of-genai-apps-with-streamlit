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BABD1" w14:textId="77777777" w:rsidR="005422DC" w:rsidRDefault="00000000">
      <w:pPr>
        <w:pStyle w:val="Heading1"/>
      </w:pPr>
      <w:r>
        <w:rPr>
          <w:color w:val="1A4D7C"/>
          <w:sz w:val="36"/>
        </w:rPr>
        <w:t>Product Review</w:t>
      </w:r>
    </w:p>
    <w:p w14:paraId="037B4992" w14:textId="77777777" w:rsidR="005422DC" w:rsidRDefault="00000000">
      <w:r>
        <w:rPr>
          <w:b/>
        </w:rPr>
        <w:t xml:space="preserve">Product: </w:t>
      </w:r>
      <w:r>
        <w:t>Thermal Gloves</w:t>
      </w:r>
    </w:p>
    <w:p w14:paraId="2BC214F2" w14:textId="77777777" w:rsidR="005422DC" w:rsidRDefault="00000000">
      <w:r>
        <w:rPr>
          <w:b/>
        </w:rPr>
        <w:t xml:space="preserve">Date: </w:t>
      </w:r>
      <w:r>
        <w:t>2023-11-10</w:t>
      </w:r>
    </w:p>
    <w:p w14:paraId="4FAA5683" w14:textId="77777777" w:rsidR="005422DC" w:rsidRDefault="005422DC"/>
    <w:p w14:paraId="54C5CE2F" w14:textId="77777777" w:rsidR="005422DC" w:rsidRDefault="00000000">
      <w:r>
        <w:rPr>
          <w:b/>
        </w:rPr>
        <w:t>Customer Review</w:t>
      </w:r>
    </w:p>
    <w:p w14:paraId="4E5810F8" w14:textId="1E64E484" w:rsidR="004511E3" w:rsidRDefault="004511E3" w:rsidP="004511E3">
      <w:r>
        <w:t>The waterproofing failed catastrophically after just three days of moderate use - my hands got completely soaked during a relatively mild snowfall that shouldn't have challenged any decent winter glove. Water began penetrating through the shell within an hour, making for a miserable and potentially dangerous situation in cold conditions. The leather treatment appears inconsistent, with some areas repelling moisture while others absorb it like a sponge.</w:t>
      </w:r>
    </w:p>
    <w:p w14:paraId="61465809" w14:textId="04CA62A5" w:rsidR="004511E3" w:rsidRDefault="004511E3" w:rsidP="004511E3">
      <w:r>
        <w:t>The dye quality is equally problematic - the black coloring bleeds extensively onto other equipment and even onto my hands when damp. Found stains on my jacket cuffs, poles, and even my ski pants where the gloves made regular contact. This kind of color transfer suggests serious quality control issues in the manufacturing process. The bleeding hasn't improved with use; if anything, it's gotten worse after each exposure to moisture.</w:t>
      </w:r>
    </w:p>
    <w:p w14:paraId="21D8EF26" w14:textId="62AC3DC4" w:rsidR="002D3917" w:rsidRDefault="004511E3" w:rsidP="004511E3">
      <w:r>
        <w:t xml:space="preserve">Poor quality control extends beyond just the waterproofing and dye issues - noticed inconsistent stitching between the left and right gloves, and the sizing varies noticeably between the pair. </w:t>
      </w:r>
      <w:proofErr w:type="gramStart"/>
      <w:r>
        <w:t>Definitely not</w:t>
      </w:r>
      <w:proofErr w:type="gramEnd"/>
      <w:r>
        <w:t xml:space="preserve"> worth the premium price point of $150 when basic functionality fails so completely. Save your money and avoid the frustration - there are far better options available at half the price that will </w:t>
      </w:r>
      <w:proofErr w:type="gramStart"/>
      <w:r>
        <w:t>actually keep</w:t>
      </w:r>
      <w:proofErr w:type="gramEnd"/>
      <w:r>
        <w:t xml:space="preserve"> your hands dry and your gear unstained.</w:t>
      </w:r>
    </w:p>
    <w:sectPr w:rsidR="002D39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2615575">
    <w:abstractNumId w:val="8"/>
  </w:num>
  <w:num w:numId="2" w16cid:durableId="54672461">
    <w:abstractNumId w:val="6"/>
  </w:num>
  <w:num w:numId="3" w16cid:durableId="660498652">
    <w:abstractNumId w:val="5"/>
  </w:num>
  <w:num w:numId="4" w16cid:durableId="380903587">
    <w:abstractNumId w:val="4"/>
  </w:num>
  <w:num w:numId="5" w16cid:durableId="601034994">
    <w:abstractNumId w:val="7"/>
  </w:num>
  <w:num w:numId="6" w16cid:durableId="186605396">
    <w:abstractNumId w:val="3"/>
  </w:num>
  <w:num w:numId="7" w16cid:durableId="358241965">
    <w:abstractNumId w:val="2"/>
  </w:num>
  <w:num w:numId="8" w16cid:durableId="76483526">
    <w:abstractNumId w:val="1"/>
  </w:num>
  <w:num w:numId="9" w16cid:durableId="2575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4F9"/>
    <w:rsid w:val="0029639D"/>
    <w:rsid w:val="002D3917"/>
    <w:rsid w:val="00326F90"/>
    <w:rsid w:val="003D2987"/>
    <w:rsid w:val="004511E3"/>
    <w:rsid w:val="005422DC"/>
    <w:rsid w:val="00AA1D8D"/>
    <w:rsid w:val="00B47730"/>
    <w:rsid w:val="00CB0664"/>
    <w:rsid w:val="00DC29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4FCB7"/>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2025-02-14T19:21:00Z</dcterms:modified>
  <cp:category/>
  <dc:identifier/>
  <dc:language/>
</cp:coreProperties>
</file>