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9D87E" w14:textId="77777777" w:rsidR="003127B1" w:rsidRDefault="00000000">
      <w:pPr>
        <w:pStyle w:val="Heading1"/>
      </w:pPr>
      <w:r>
        <w:rPr>
          <w:color w:val="1A4D7C"/>
          <w:sz w:val="36"/>
        </w:rPr>
        <w:t>Product Review</w:t>
      </w:r>
    </w:p>
    <w:p w14:paraId="24333EA1" w14:textId="77777777" w:rsidR="003127B1" w:rsidRDefault="00000000">
      <w:r>
        <w:rPr>
          <w:b/>
        </w:rPr>
        <w:t xml:space="preserve">Product: </w:t>
      </w:r>
      <w:r>
        <w:t>Performance Racing Skis</w:t>
      </w:r>
    </w:p>
    <w:p w14:paraId="5CF66CB2" w14:textId="77777777" w:rsidR="003127B1" w:rsidRDefault="00000000">
      <w:r>
        <w:rPr>
          <w:b/>
        </w:rPr>
        <w:t xml:space="preserve">Date: </w:t>
      </w:r>
      <w:r>
        <w:t>2023-11-01</w:t>
      </w:r>
    </w:p>
    <w:p w14:paraId="74B4CA11" w14:textId="77777777" w:rsidR="003127B1" w:rsidRDefault="003127B1"/>
    <w:p w14:paraId="56B8F379" w14:textId="77777777" w:rsidR="003127B1" w:rsidRDefault="00000000">
      <w:r>
        <w:rPr>
          <w:b/>
        </w:rPr>
        <w:t>Customer Review</w:t>
      </w:r>
    </w:p>
    <w:p w14:paraId="67E0A3BD" w14:textId="08397BD7" w:rsidR="00BA3AB1" w:rsidRDefault="00BA3AB1" w:rsidP="00BA3AB1">
      <w:r>
        <w:t>Not for intermediates - I learned this lesson the hard way after several humbling days on the mountain. These skis ruthlessly demand perfect technique and will punish any form lapses with immediate washing out or catching edges. Every moment of back-seat skiing or late edge transition results in a stark reminder that these are unforgiving tools designed for precision.</w:t>
      </w:r>
    </w:p>
    <w:p w14:paraId="1DB25060" w14:textId="2E5E7A70" w:rsidR="00BA3AB1" w:rsidRDefault="00BA3AB1" w:rsidP="00BA3AB1">
      <w:r>
        <w:t xml:space="preserve">However, if you've truly developed the skills to handle them, these skis deliver an </w:t>
      </w:r>
      <w:proofErr w:type="gramStart"/>
      <w:r>
        <w:t>absolutely exhilarating</w:t>
      </w:r>
      <w:proofErr w:type="gramEnd"/>
      <w:r>
        <w:t xml:space="preserve"> experience. The responsiveness is incredible - they translate every subtle movement into precise direction changes, and their stability at high speeds gives you the confidence to really open them up on steep groomers. The edge hold is remarkable when you're driving them properly, letting you carve precise lines even on bulletproof snow.</w:t>
      </w:r>
    </w:p>
    <w:p w14:paraId="23A729EF" w14:textId="798BEE14" w:rsidR="00BA3AB1" w:rsidRDefault="00BA3AB1" w:rsidP="00BA3AB1">
      <w:r>
        <w:t xml:space="preserve">Just be brutally honest about your ability level before purchasing. While the shop marketed these as "advanced-intermediate to expert" skis, they're </w:t>
      </w:r>
      <w:proofErr w:type="gramStart"/>
      <w:r>
        <w:t>really best</w:t>
      </w:r>
      <w:proofErr w:type="gramEnd"/>
      <w:r>
        <w:t xml:space="preserve"> suited for strong advanced to expert skiers who maintain consistent technical form. No amount of marketing speak can change the fact that these require significant skill to handle properly. They might be tempting as "aspirational" skis, but speaking from experience, you're better off mastering something more forgiving first. These aren't skis that will help you progress - they're precision tools for those who have already developed their technique.</w:t>
      </w:r>
    </w:p>
    <w:p w14:paraId="77E37F2D" w14:textId="5F006CE5" w:rsidR="00C46CAE" w:rsidRDefault="00BA3AB1" w:rsidP="00BA3AB1">
      <w:r>
        <w:t>For context, I've been skiing for 15+ years and still found these challenging on days when my form wasn't razor-sharp. If you're truly ready for them, they're incredible tools. If you're not, they'll be an expensive lesson in humility.</w:t>
      </w:r>
    </w:p>
    <w:sectPr w:rsidR="00C46C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2946872">
    <w:abstractNumId w:val="8"/>
  </w:num>
  <w:num w:numId="2" w16cid:durableId="1637376261">
    <w:abstractNumId w:val="6"/>
  </w:num>
  <w:num w:numId="3" w16cid:durableId="982006898">
    <w:abstractNumId w:val="5"/>
  </w:num>
  <w:num w:numId="4" w16cid:durableId="811361466">
    <w:abstractNumId w:val="4"/>
  </w:num>
  <w:num w:numId="5" w16cid:durableId="1574588046">
    <w:abstractNumId w:val="7"/>
  </w:num>
  <w:num w:numId="6" w16cid:durableId="860897050">
    <w:abstractNumId w:val="3"/>
  </w:num>
  <w:num w:numId="7" w16cid:durableId="131487471">
    <w:abstractNumId w:val="2"/>
  </w:num>
  <w:num w:numId="8" w16cid:durableId="1735926631">
    <w:abstractNumId w:val="1"/>
  </w:num>
  <w:num w:numId="9" w16cid:durableId="199899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27B1"/>
    <w:rsid w:val="00326F90"/>
    <w:rsid w:val="003D2987"/>
    <w:rsid w:val="00AA1D8D"/>
    <w:rsid w:val="00B47730"/>
    <w:rsid w:val="00BA3AB1"/>
    <w:rsid w:val="00C46CAE"/>
    <w:rsid w:val="00C6044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DD7843"/>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2025-02-14T19:13:00Z</dcterms:modified>
  <cp:category/>
  <dc:identifier/>
  <dc:language/>
</cp:coreProperties>
</file>