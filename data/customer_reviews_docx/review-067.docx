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B0E8B" w14:textId="77777777" w:rsidR="00EF06A7" w:rsidRDefault="00000000">
      <w:pPr>
        <w:pStyle w:val="Heading1"/>
      </w:pPr>
      <w:r>
        <w:rPr>
          <w:color w:val="1A4D7C"/>
          <w:sz w:val="36"/>
        </w:rPr>
        <w:t>Product Review</w:t>
      </w:r>
    </w:p>
    <w:p w14:paraId="5869C169" w14:textId="77777777" w:rsidR="00EF06A7" w:rsidRDefault="00000000">
      <w:r>
        <w:rPr>
          <w:b/>
        </w:rPr>
        <w:t xml:space="preserve">Product: </w:t>
      </w:r>
      <w:r>
        <w:t>Ski Goggles</w:t>
      </w:r>
    </w:p>
    <w:p w14:paraId="6C2DCDF5" w14:textId="77777777" w:rsidR="00EF06A7" w:rsidRDefault="00000000">
      <w:r>
        <w:rPr>
          <w:b/>
        </w:rPr>
        <w:t xml:space="preserve">Date: </w:t>
      </w:r>
      <w:r>
        <w:t>2023-12-03</w:t>
      </w:r>
    </w:p>
    <w:p w14:paraId="344310AA" w14:textId="77777777" w:rsidR="00EF06A7" w:rsidRDefault="00EF06A7"/>
    <w:p w14:paraId="0BE30960" w14:textId="77777777" w:rsidR="00EF06A7" w:rsidRDefault="00000000">
      <w:r>
        <w:rPr>
          <w:b/>
        </w:rPr>
        <w:t>Customer Review</w:t>
      </w:r>
    </w:p>
    <w:p w14:paraId="469C9DE2" w14:textId="77777777" w:rsidR="00F80980" w:rsidRDefault="00F80980" w:rsidP="00F80980">
      <w:r>
        <w:t>If you're someone who likes swapping goggle lenses a lot because the light keeps changing, you'll want to know how easy it is with these. I tested them out mainly focusing on that, and honestly, it's a mixed bag. First off, the lenses themselves are great – you can see super clearly through all the different colors, definitely quality stuff.</w:t>
      </w:r>
    </w:p>
    <w:p w14:paraId="0161AE83" w14:textId="77777777" w:rsidR="00F80980" w:rsidRDefault="00F80980" w:rsidP="00F80980">
      <w:r>
        <w:t>Now, the actual changing part... it uses magnets or levers or something similar, and it's supposed to be quick. It's definitely quicker than old-school goggles, but it's still kinda fiddly, especially when your fingers are freezing on the lift or you've got thick gloves on. You gotta be careful not to smudge the inside lens getting it lined up right. So yeah, faster, but not exactly a breeze.</w:t>
      </w:r>
    </w:p>
    <w:p w14:paraId="1B708F0A" w14:textId="77777777" w:rsidR="00F80980" w:rsidRDefault="00F80980" w:rsidP="00F80980">
      <w:r>
        <w:t>The good news is, once you do get the lens snapped in, it feels really solid. I took some tumbles and skied pretty hard, and the lens never felt like it was going anywhere, which is awesome peace of mind. The fit was comfy too, and they worked fine with my helmet, no weird gaps.</w:t>
      </w:r>
    </w:p>
    <w:p w14:paraId="1FEB6385" w14:textId="482C35FF" w:rsidR="00EF06A7" w:rsidRDefault="00F80980" w:rsidP="00F80980">
      <w:r>
        <w:t>Bottom line: If you swap lenses constantly, you might find these a bit annoying sometimes. But if you mostly stick to one lens, or only change now and then, you'll probably love how clear they are and how securely that lens stays put.</w:t>
      </w:r>
    </w:p>
    <w:sectPr w:rsidR="00EF06A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Angsana New">
    <w:panose1 w:val="02020603050405020304"/>
    <w:charset w:val="DE"/>
    <w:family w:val="roman"/>
    <w:pitch w:val="variable"/>
    <w:sig w:usb0="81000003" w:usb1="00000000" w:usb2="00000000" w:usb3="00000000" w:csb0="00010001"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44930165">
    <w:abstractNumId w:val="8"/>
  </w:num>
  <w:num w:numId="2" w16cid:durableId="464811911">
    <w:abstractNumId w:val="6"/>
  </w:num>
  <w:num w:numId="3" w16cid:durableId="1888295623">
    <w:abstractNumId w:val="5"/>
  </w:num>
  <w:num w:numId="4" w16cid:durableId="1074279799">
    <w:abstractNumId w:val="4"/>
  </w:num>
  <w:num w:numId="5" w16cid:durableId="1794051579">
    <w:abstractNumId w:val="7"/>
  </w:num>
  <w:num w:numId="6" w16cid:durableId="512375508">
    <w:abstractNumId w:val="3"/>
  </w:num>
  <w:num w:numId="7" w16cid:durableId="762804266">
    <w:abstractNumId w:val="2"/>
  </w:num>
  <w:num w:numId="8" w16cid:durableId="84421226">
    <w:abstractNumId w:val="1"/>
  </w:num>
  <w:num w:numId="9" w16cid:durableId="761922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51E62"/>
    <w:rsid w:val="00AA1D8D"/>
    <w:rsid w:val="00B47730"/>
    <w:rsid w:val="00CB0664"/>
    <w:rsid w:val="00EF06A7"/>
    <w:rsid w:val="00F8098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D07A76"/>
  <w14:defaultImageDpi w14:val="300"/>
  <w15:docId w15:val="{E4285E03-09FB-A04E-A802-674DFC061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197</Words>
  <Characters>1128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Chanin Nantasenamat</cp:lastModifiedBy>
  <cp:revision>2</cp:revision>
  <dcterms:created xsi:type="dcterms:W3CDTF">2013-12-23T23:15:00Z</dcterms:created>
  <dcterms:modified xsi:type="dcterms:W3CDTF">2025-04-09T02:40:00Z</dcterms:modified>
  <cp:category/>
</cp:coreProperties>
</file>