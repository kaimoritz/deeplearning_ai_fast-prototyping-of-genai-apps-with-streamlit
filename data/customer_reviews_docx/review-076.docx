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27FD5" w14:textId="77777777" w:rsidR="00011193" w:rsidRDefault="00000000">
      <w:pPr>
        <w:pStyle w:val="Heading1"/>
      </w:pPr>
      <w:r>
        <w:rPr>
          <w:color w:val="1A4D7C"/>
          <w:sz w:val="36"/>
        </w:rPr>
        <w:t>Product Review</w:t>
      </w:r>
    </w:p>
    <w:p w14:paraId="7B9ECD2A" w14:textId="77777777" w:rsidR="00011193" w:rsidRDefault="00000000">
      <w:r>
        <w:rPr>
          <w:b/>
        </w:rPr>
        <w:t xml:space="preserve">Product: </w:t>
      </w:r>
      <w:r>
        <w:t>Mountain Series Helmet</w:t>
      </w:r>
    </w:p>
    <w:p w14:paraId="1631CCB5" w14:textId="77777777" w:rsidR="00011193" w:rsidRDefault="00000000">
      <w:r>
        <w:rPr>
          <w:b/>
        </w:rPr>
        <w:t xml:space="preserve">Date: </w:t>
      </w:r>
      <w:r>
        <w:t>2023-12-17</w:t>
      </w:r>
    </w:p>
    <w:p w14:paraId="0F86E664" w14:textId="77777777" w:rsidR="00011193" w:rsidRDefault="00011193"/>
    <w:p w14:paraId="45414B5E" w14:textId="77777777" w:rsidR="00011193" w:rsidRDefault="00000000">
      <w:r>
        <w:rPr>
          <w:b/>
        </w:rPr>
        <w:t>Customer Review</w:t>
      </w:r>
    </w:p>
    <w:p w14:paraId="3215AF9C" w14:textId="77777777" w:rsidR="000070AE" w:rsidRDefault="000070AE" w:rsidP="000070AE">
      <w:r>
        <w:t>While safety and comfort are top priorities, let's be honest – how a helmet looks also matters when putting together your kit. I specifically chose this Mountain Series Helmet partly for its clean design aesthetic, and it didn't disappoint in the style department during my time using it.</w:t>
      </w:r>
    </w:p>
    <w:p w14:paraId="04FEB71C" w14:textId="77777777" w:rsidR="000070AE" w:rsidRDefault="000070AE" w:rsidP="000070AE">
      <w:r>
        <w:t>The overall profile felt sleek and relatively low-volume compared to some bulkier helmets, avoiding that 'bubble head' look. The lines flowed nicely, and the available colorways offered good options to match different jacket or goggle strap colors. The finish, whether matte or gloss depending on the chosen color, looked high-quality out of the box and gave it a premium feel.</w:t>
      </w:r>
    </w:p>
    <w:p w14:paraId="3AC372EE" w14:textId="77777777" w:rsidR="000070AE" w:rsidRDefault="000070AE" w:rsidP="000070AE">
      <w:r>
        <w:t>Visually, it paired seamlessly with several different goggle styles, creating a clean interface without awkward overhangs or gaps, contributing to a cohesive look. Importantly, this focus on style didn't seem to compromise core functionality; ventilation and fit adjustments worked as expected, providing the necessary comfort and protection.</w:t>
      </w:r>
    </w:p>
    <w:p w14:paraId="74F52219" w14:textId="771CF26B" w:rsidR="00011193" w:rsidRDefault="000070AE" w:rsidP="000070AE">
      <w:r>
        <w:t>Of course, style is subjective, but I found this helmet struck an excellent balance between modern aesthetics and essential performance features. For riders who want reliable protection but also care about looking good and having gear that integrates visually well, this Mountain Series Helmet is a very attractive option.</w:t>
      </w:r>
    </w:p>
    <w:sectPr w:rsidR="000111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087451">
    <w:abstractNumId w:val="8"/>
  </w:num>
  <w:num w:numId="2" w16cid:durableId="105080240">
    <w:abstractNumId w:val="6"/>
  </w:num>
  <w:num w:numId="3" w16cid:durableId="1735658426">
    <w:abstractNumId w:val="5"/>
  </w:num>
  <w:num w:numId="4" w16cid:durableId="1940746844">
    <w:abstractNumId w:val="4"/>
  </w:num>
  <w:num w:numId="5" w16cid:durableId="1681543992">
    <w:abstractNumId w:val="7"/>
  </w:num>
  <w:num w:numId="6" w16cid:durableId="1348561028">
    <w:abstractNumId w:val="3"/>
  </w:num>
  <w:num w:numId="7" w16cid:durableId="1438061520">
    <w:abstractNumId w:val="2"/>
  </w:num>
  <w:num w:numId="8" w16cid:durableId="1293638079">
    <w:abstractNumId w:val="1"/>
  </w:num>
  <w:num w:numId="9" w16cid:durableId="23778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0AE"/>
    <w:rsid w:val="00011193"/>
    <w:rsid w:val="00034616"/>
    <w:rsid w:val="0006063C"/>
    <w:rsid w:val="0015074B"/>
    <w:rsid w:val="0029639D"/>
    <w:rsid w:val="00326F90"/>
    <w:rsid w:val="00551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DEBBF"/>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2025-04-09T03:03:00Z</dcterms:modified>
  <cp:category/>
</cp:coreProperties>
</file>