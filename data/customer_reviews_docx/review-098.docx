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13858" w14:textId="77777777" w:rsidR="00B75432" w:rsidRDefault="00000000">
      <w:pPr>
        <w:pStyle w:val="Heading1"/>
      </w:pPr>
      <w:r>
        <w:rPr>
          <w:color w:val="1A4D7C"/>
          <w:sz w:val="36"/>
        </w:rPr>
        <w:t>Product Review</w:t>
      </w:r>
    </w:p>
    <w:p w14:paraId="3F7B4376" w14:textId="77777777" w:rsidR="00B75432" w:rsidRDefault="00000000">
      <w:r>
        <w:rPr>
          <w:b/>
        </w:rPr>
        <w:t xml:space="preserve">Product: </w:t>
      </w:r>
      <w:r>
        <w:t>Alpine Base Layer</w:t>
      </w:r>
    </w:p>
    <w:p w14:paraId="76D7E83F" w14:textId="77777777" w:rsidR="00B75432" w:rsidRDefault="00000000">
      <w:r>
        <w:rPr>
          <w:b/>
        </w:rPr>
        <w:t xml:space="preserve">Date: </w:t>
      </w:r>
      <w:r>
        <w:t>2023-12-30</w:t>
      </w:r>
    </w:p>
    <w:p w14:paraId="53F5A5AF" w14:textId="77777777" w:rsidR="00B75432" w:rsidRDefault="00B75432"/>
    <w:p w14:paraId="11E1FA87" w14:textId="77777777" w:rsidR="00B75432" w:rsidRDefault="00000000">
      <w:r>
        <w:rPr>
          <w:b/>
        </w:rPr>
        <w:t>Customer Review</w:t>
      </w:r>
    </w:p>
    <w:p w14:paraId="3516D4E0" w14:textId="77777777" w:rsidR="00E178CE" w:rsidRDefault="00E178CE" w:rsidP="00E178CE">
      <w:r>
        <w:t>As someone with skin highly sensitive to the itchiness often associated with wool, I approached trying this Alpine Base Layer with considerable skepticism, despite its marketing as a merino-blend designed for comfort. Past experiences with even high-quality wool base layers often resulted in unbearable itching after just a few hours, especially once I started sweating. I committed to wearing this piece for multiple, full ski days directly against my skin to give it a fair test under real-world conditions. To my genuine surprise and delight, the results were overwhelmingly positive.</w:t>
      </w:r>
    </w:p>
    <w:p w14:paraId="47F172BC" w14:textId="77777777" w:rsidR="00E178CE" w:rsidRDefault="00E178CE" w:rsidP="00E178CE">
      <w:r>
        <w:t>The combination of utilizing very fine merino wool fibers blended with soft synthetic yarns resulted in absolutely zero itchiness throughout the entire testing period. Even during periods of high exertion and sweating, the fabric remained smooth and comfortable against my skin, completely avoiding the irritation I typically associate with wool content. The overall next-to-skin feel is exceptionally soft and pleasant, making it a layer I actually looked forward to putting on, rather than bracing for discomfort.</w:t>
      </w:r>
    </w:p>
    <w:p w14:paraId="2554B941" w14:textId="14CB7C94" w:rsidR="00B75432" w:rsidRDefault="00E178CE" w:rsidP="00E178CE">
      <w:r>
        <w:t>Beyond just comfort, its functional performance was also solid. Thermal regulation felt effective during moderate resort skiing conditions; I remained comfortably warm without significant overheating during typical runs and lift rides. Initial durability also seems promising, as after several washes according to the care label, I haven't observed any noticeable shrinkage, stretching, or pilling of the fabric. While it might not offer the absolute cutting-edge technical performance metrics boasted by some ultra-technical, often less comfortable, synthetic base layers, its blend of effective thermal performance and truly outstanding next-to-skin comfort makes it a fantastic choice. For skiers or other winter enthusiasts who prioritize all-day comfort highly but still require reliable base layer function, especially those sensitive to traditional wool, this product is definitely worth considering.</w:t>
      </w:r>
    </w:p>
    <w:sectPr w:rsidR="00B754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1451591">
    <w:abstractNumId w:val="8"/>
  </w:num>
  <w:num w:numId="2" w16cid:durableId="1529559386">
    <w:abstractNumId w:val="6"/>
  </w:num>
  <w:num w:numId="3" w16cid:durableId="687945791">
    <w:abstractNumId w:val="5"/>
  </w:num>
  <w:num w:numId="4" w16cid:durableId="555974188">
    <w:abstractNumId w:val="4"/>
  </w:num>
  <w:num w:numId="5" w16cid:durableId="1121454468">
    <w:abstractNumId w:val="7"/>
  </w:num>
  <w:num w:numId="6" w16cid:durableId="1851288461">
    <w:abstractNumId w:val="3"/>
  </w:num>
  <w:num w:numId="7" w16cid:durableId="1101337199">
    <w:abstractNumId w:val="2"/>
  </w:num>
  <w:num w:numId="8" w16cid:durableId="1493763416">
    <w:abstractNumId w:val="1"/>
  </w:num>
  <w:num w:numId="9" w16cid:durableId="195896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E62"/>
    <w:rsid w:val="00AA1D8D"/>
    <w:rsid w:val="00B47730"/>
    <w:rsid w:val="00B75432"/>
    <w:rsid w:val="00CB0664"/>
    <w:rsid w:val="00E178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F18287"/>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2025-04-09T03:13:00Z</dcterms:modified>
  <cp:category/>
</cp:coreProperties>
</file>