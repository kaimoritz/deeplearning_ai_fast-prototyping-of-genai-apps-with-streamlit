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B9568" w14:textId="77777777" w:rsidR="00D102B1" w:rsidRDefault="00000000">
      <w:pPr>
        <w:pStyle w:val="Heading1"/>
      </w:pPr>
      <w:r>
        <w:rPr>
          <w:color w:val="1A4D7C"/>
          <w:sz w:val="36"/>
        </w:rPr>
        <w:t>Product Review</w:t>
      </w:r>
    </w:p>
    <w:p w14:paraId="39BF8695" w14:textId="77777777" w:rsidR="00D102B1" w:rsidRDefault="00000000">
      <w:r>
        <w:rPr>
          <w:b/>
        </w:rPr>
        <w:t xml:space="preserve">Product: </w:t>
      </w:r>
      <w:r>
        <w:t>Ski Goggles</w:t>
      </w:r>
    </w:p>
    <w:p w14:paraId="039AC6C4" w14:textId="77777777" w:rsidR="00D102B1" w:rsidRDefault="00000000">
      <w:r>
        <w:rPr>
          <w:b/>
        </w:rPr>
        <w:t xml:space="preserve">Date: </w:t>
      </w:r>
      <w:r>
        <w:t>2023-11-05</w:t>
      </w:r>
    </w:p>
    <w:p w14:paraId="63C80F5D" w14:textId="77777777" w:rsidR="00D102B1" w:rsidRDefault="00D102B1"/>
    <w:p w14:paraId="0D024B8A" w14:textId="77777777" w:rsidR="00D102B1" w:rsidRDefault="00000000">
      <w:r>
        <w:rPr>
          <w:b/>
        </w:rPr>
        <w:t>Customer Review</w:t>
      </w:r>
    </w:p>
    <w:p w14:paraId="008E847C" w14:textId="648B6CAC" w:rsidR="00727B14" w:rsidRDefault="00D80682" w:rsidP="00D80682">
      <w:r w:rsidRPr="00D80682">
        <w:t xml:space="preserve">Lens scratched way too easily during normal mountain use - and I'm talking about noticeable marks just from regular skiing and proper storage in the included microfiber case. I've been particularly careful with these goggles, always using the case and avoiding contact with my helmet or other gear, yet they still developed multiple scratches across the field of vision after just six days on snow. The anti-fog coating admittedly works great in various conditions, from humid spring days to frigid storm skiing, but what's the point of perfect fog resistance if the lens gets damaged so quickly during standard use? Expected significantly better durability at this price point, especially considering these are marketed as premium goggles with "scratch-resistant coating." My previous pair from a competitor brand lasted three full seasons before showing this level of wear. Really disappointing for goggles </w:t>
      </w:r>
      <w:r>
        <w:t>at this higher than average price point</w:t>
      </w:r>
      <w:r w:rsidRPr="00D80682">
        <w:t>.</w:t>
      </w:r>
    </w:p>
    <w:sectPr w:rsidR="00727B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658369">
    <w:abstractNumId w:val="8"/>
  </w:num>
  <w:num w:numId="2" w16cid:durableId="1685403457">
    <w:abstractNumId w:val="6"/>
  </w:num>
  <w:num w:numId="3" w16cid:durableId="849371289">
    <w:abstractNumId w:val="5"/>
  </w:num>
  <w:num w:numId="4" w16cid:durableId="2021619944">
    <w:abstractNumId w:val="4"/>
  </w:num>
  <w:num w:numId="5" w16cid:durableId="458227851">
    <w:abstractNumId w:val="7"/>
  </w:num>
  <w:num w:numId="6" w16cid:durableId="787361233">
    <w:abstractNumId w:val="3"/>
  </w:num>
  <w:num w:numId="7" w16cid:durableId="298071149">
    <w:abstractNumId w:val="2"/>
  </w:num>
  <w:num w:numId="8" w16cid:durableId="594753965">
    <w:abstractNumId w:val="1"/>
  </w:num>
  <w:num w:numId="9" w16cid:durableId="5879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727B14"/>
    <w:rsid w:val="00AA1D8D"/>
    <w:rsid w:val="00B47730"/>
    <w:rsid w:val="00CB0664"/>
    <w:rsid w:val="00D102B1"/>
    <w:rsid w:val="00D80682"/>
    <w:rsid w:val="00DA73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397C1"/>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2025-02-14T19:17:00Z</dcterms:modified>
  <cp:category/>
  <dc:identifier/>
  <dc:language/>
</cp:coreProperties>
</file>