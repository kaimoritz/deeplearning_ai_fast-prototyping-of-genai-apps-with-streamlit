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61A46" w14:textId="77777777" w:rsidR="001D46C9" w:rsidRDefault="00000000">
      <w:pPr>
        <w:pStyle w:val="Heading1"/>
      </w:pPr>
      <w:r>
        <w:rPr>
          <w:color w:val="1A4D7C"/>
          <w:sz w:val="36"/>
        </w:rPr>
        <w:t>Product Review</w:t>
      </w:r>
    </w:p>
    <w:p w14:paraId="70DAF240" w14:textId="77777777" w:rsidR="001D46C9" w:rsidRDefault="00000000">
      <w:r>
        <w:rPr>
          <w:b/>
        </w:rPr>
        <w:t xml:space="preserve">Product: </w:t>
      </w:r>
      <w:r>
        <w:t>Pro Ski Boots</w:t>
      </w:r>
    </w:p>
    <w:p w14:paraId="1A8C8700" w14:textId="77777777" w:rsidR="001D46C9" w:rsidRDefault="00000000">
      <w:r>
        <w:rPr>
          <w:b/>
        </w:rPr>
        <w:t xml:space="preserve">Date: </w:t>
      </w:r>
      <w:r>
        <w:t>2023-11-06</w:t>
      </w:r>
    </w:p>
    <w:p w14:paraId="1C23C752" w14:textId="77777777" w:rsidR="001D46C9" w:rsidRDefault="001D46C9"/>
    <w:p w14:paraId="23A250BC" w14:textId="77777777" w:rsidR="001D46C9" w:rsidRDefault="00000000">
      <w:r>
        <w:rPr>
          <w:b/>
        </w:rPr>
        <w:t>Customer Review</w:t>
      </w:r>
    </w:p>
    <w:p w14:paraId="68513CB1" w14:textId="77414CD1" w:rsidR="001C4472" w:rsidRDefault="00AB3D63" w:rsidP="00AB3D63">
      <w:r w:rsidRPr="00AB3D63">
        <w:t xml:space="preserve">Game-changing comfort after proper fitting from an experienced boot technician - these boots have transformed my skiing experience entirely. The shell modification options are extensive, with multiple punch points and grinding zones that allowed my fitter to address every problem area, from sixth toe to ankle bones. The heat-moldable liner adapts perfectly to your foot shape, creating a custom feel that's only improved with use, and the strategic padding eliminates pressure points without compromising performance. Walk mode is impressively smooth with a solid mechanism that hasn't developed any play even after 40+ days, and the range of motion is remarkable for a boot in this flex range - making </w:t>
      </w:r>
      <w:proofErr w:type="spellStart"/>
      <w:r w:rsidRPr="00AB3D63">
        <w:t>bootpacks</w:t>
      </w:r>
      <w:proofErr w:type="spellEnd"/>
      <w:r w:rsidRPr="00AB3D63">
        <w:t xml:space="preserve"> and lodge walks significantly more comfortable. Finally found boots that don't cause shin bang, even during aggressive mogul runs and drops. The attention to detail in the shell design and customization options really shows why spending time with a qualified boot fitter makes all the difference.</w:t>
      </w:r>
    </w:p>
    <w:sectPr w:rsidR="001C44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0153912">
    <w:abstractNumId w:val="8"/>
  </w:num>
  <w:num w:numId="2" w16cid:durableId="390661804">
    <w:abstractNumId w:val="6"/>
  </w:num>
  <w:num w:numId="3" w16cid:durableId="495341835">
    <w:abstractNumId w:val="5"/>
  </w:num>
  <w:num w:numId="4" w16cid:durableId="347635173">
    <w:abstractNumId w:val="4"/>
  </w:num>
  <w:num w:numId="5" w16cid:durableId="243757512">
    <w:abstractNumId w:val="7"/>
  </w:num>
  <w:num w:numId="6" w16cid:durableId="801576300">
    <w:abstractNumId w:val="3"/>
  </w:num>
  <w:num w:numId="7" w16cid:durableId="1708486525">
    <w:abstractNumId w:val="2"/>
  </w:num>
  <w:num w:numId="8" w16cid:durableId="1761485580">
    <w:abstractNumId w:val="1"/>
  </w:num>
  <w:num w:numId="9" w16cid:durableId="117606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472"/>
    <w:rsid w:val="001D46C9"/>
    <w:rsid w:val="0029639D"/>
    <w:rsid w:val="00326F90"/>
    <w:rsid w:val="003D2987"/>
    <w:rsid w:val="00AA1D8D"/>
    <w:rsid w:val="00AB3D63"/>
    <w:rsid w:val="00B47730"/>
    <w:rsid w:val="00BB728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63BAE8"/>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2025-02-14T19:19:00Z</dcterms:modified>
  <cp:category/>
  <dc:identifier/>
  <dc:language/>
</cp:coreProperties>
</file>