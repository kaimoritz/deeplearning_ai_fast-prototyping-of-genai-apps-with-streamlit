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ACD1D" w14:textId="77777777" w:rsidR="005B7575" w:rsidRDefault="00000000">
      <w:pPr>
        <w:pStyle w:val="Heading1"/>
      </w:pPr>
      <w:r>
        <w:rPr>
          <w:color w:val="1A4D7C"/>
          <w:sz w:val="36"/>
        </w:rPr>
        <w:t>Product Review</w:t>
      </w:r>
    </w:p>
    <w:p w14:paraId="544B9AE4" w14:textId="77777777" w:rsidR="005B7575" w:rsidRDefault="00000000">
      <w:r>
        <w:rPr>
          <w:b/>
        </w:rPr>
        <w:t xml:space="preserve">Product: </w:t>
      </w:r>
      <w:r>
        <w:t>Thermal Gloves</w:t>
      </w:r>
    </w:p>
    <w:p w14:paraId="7381EFFF" w14:textId="77777777" w:rsidR="005B7575" w:rsidRDefault="00000000">
      <w:r>
        <w:rPr>
          <w:b/>
        </w:rPr>
        <w:t xml:space="preserve">Date: </w:t>
      </w:r>
      <w:r>
        <w:t>2023-11-18</w:t>
      </w:r>
    </w:p>
    <w:p w14:paraId="5AE0FB4D" w14:textId="77777777" w:rsidR="005B7575" w:rsidRDefault="005B7575"/>
    <w:p w14:paraId="0415A7F2" w14:textId="77777777" w:rsidR="005B7575" w:rsidRDefault="00000000">
      <w:r>
        <w:rPr>
          <w:b/>
        </w:rPr>
        <w:t>Customer Review</w:t>
      </w:r>
    </w:p>
    <w:p w14:paraId="4D6EFF30" w14:textId="77777777" w:rsidR="0026044B" w:rsidRDefault="0026044B" w:rsidP="0026044B">
      <w:r>
        <w:t>After putting these Thermal Gloves through roughly three full seasons of dedicated recreational skiing, averaging 30-40 days per season, their long-term durability really stands out. While initially purchased for their apparent warmth and features, it's how they've held up to repeated use, stuffing into pockets, and general mountain life that has been most impressive.</w:t>
      </w:r>
    </w:p>
    <w:p w14:paraId="3640BD90" w14:textId="77777777" w:rsidR="0026044B" w:rsidRDefault="0026044B" w:rsidP="0026044B">
      <w:r>
        <w:t>The main fabric and critical stitching, particularly around the fingers, have remained intact without significant failures. The palm material shows considerable cosmetic wear but hasn't developed holes or tears. Like most gloves used this heavily, the original waterproofing diminished noticeably after the first season, requiring consistent re-treatment to maintain water resistance, and the insulation has certainly packed out somewhat, reducing their effectiveness in the absolute coldest temperatures compared to when new.</w:t>
      </w:r>
    </w:p>
    <w:p w14:paraId="4DD8A2C4" w14:textId="6CB51114" w:rsidR="005B7575" w:rsidRDefault="0026044B" w:rsidP="0026044B">
      <w:r>
        <w:t>Despite this expected wear and gradual performance decline, they remain functionally warm for most typical winter resort days and have outlasted several cheaper pairs I owned previously that fell apart within a single season. For skiers who prioritize getting multiple seasons out of their gear and are willing to perform basic maintenance like re-waterproofing, these gloves represent solid long-term value, proving more cost-effective over time than frequently replacing less durable options.</w:t>
      </w:r>
    </w:p>
    <w:sectPr w:rsidR="005B75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196120">
    <w:abstractNumId w:val="8"/>
  </w:num>
  <w:num w:numId="2" w16cid:durableId="971861286">
    <w:abstractNumId w:val="6"/>
  </w:num>
  <w:num w:numId="3" w16cid:durableId="594095677">
    <w:abstractNumId w:val="5"/>
  </w:num>
  <w:num w:numId="4" w16cid:durableId="551187952">
    <w:abstractNumId w:val="4"/>
  </w:num>
  <w:num w:numId="5" w16cid:durableId="1408113714">
    <w:abstractNumId w:val="7"/>
  </w:num>
  <w:num w:numId="6" w16cid:durableId="1733112014">
    <w:abstractNumId w:val="3"/>
  </w:num>
  <w:num w:numId="7" w16cid:durableId="943415599">
    <w:abstractNumId w:val="2"/>
  </w:num>
  <w:num w:numId="8" w16cid:durableId="443816003">
    <w:abstractNumId w:val="1"/>
  </w:num>
  <w:num w:numId="9" w16cid:durableId="160950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44B"/>
    <w:rsid w:val="0029639D"/>
    <w:rsid w:val="00326F90"/>
    <w:rsid w:val="00551E62"/>
    <w:rsid w:val="005B75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01891"/>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2025-04-08T21:05:00Z</dcterms:modified>
  <cp:category/>
</cp:coreProperties>
</file>