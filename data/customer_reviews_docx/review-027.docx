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582F4" w14:textId="77777777" w:rsidR="00074170" w:rsidRDefault="00000000">
      <w:pPr>
        <w:pStyle w:val="Heading1"/>
      </w:pPr>
      <w:r>
        <w:rPr>
          <w:color w:val="1A4D7C"/>
          <w:sz w:val="36"/>
        </w:rPr>
        <w:t>Product Review</w:t>
      </w:r>
    </w:p>
    <w:p w14:paraId="53BD99EA" w14:textId="77777777" w:rsidR="00074170" w:rsidRDefault="00000000">
      <w:r>
        <w:rPr>
          <w:b/>
        </w:rPr>
        <w:t xml:space="preserve">Product: </w:t>
      </w:r>
      <w:r>
        <w:t>Thermal Gloves</w:t>
      </w:r>
    </w:p>
    <w:p w14:paraId="2BC68698" w14:textId="389E302F" w:rsidR="00074170" w:rsidRDefault="00000000">
      <w:r>
        <w:rPr>
          <w:b/>
        </w:rPr>
        <w:t xml:space="preserve">Date: </w:t>
      </w:r>
      <w:r>
        <w:t>2023-10-</w:t>
      </w:r>
      <w:r w:rsidR="00C443D0">
        <w:t>0</w:t>
      </w:r>
      <w:r>
        <w:t>8</w:t>
      </w:r>
    </w:p>
    <w:p w14:paraId="7A262DDC" w14:textId="77777777" w:rsidR="00074170" w:rsidRDefault="00074170"/>
    <w:p w14:paraId="25BA5D6A" w14:textId="77777777" w:rsidR="00074170" w:rsidRDefault="00000000">
      <w:r>
        <w:rPr>
          <w:b/>
        </w:rPr>
        <w:t>Customer Review</w:t>
      </w:r>
    </w:p>
    <w:p w14:paraId="799E7529" w14:textId="750920AA" w:rsidR="00074170" w:rsidRDefault="00000000">
      <w:r>
        <w:t>Having spent countless winters testing various glove systems in extreme conditions, I approached these Thermal Gloves with high expectations given their premium price point and technical specifications. After a comprehensive testing period spanning three months in temperatures ranging from mild Colorado afternoons to bitter sub-zero mornings at Loveland Ski Area, I've formed a detailed assessment of their performance.</w:t>
      </w:r>
    </w:p>
    <w:sectPr w:rsidR="000741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729720">
    <w:abstractNumId w:val="8"/>
  </w:num>
  <w:num w:numId="2" w16cid:durableId="1071778005">
    <w:abstractNumId w:val="6"/>
  </w:num>
  <w:num w:numId="3" w16cid:durableId="1736321627">
    <w:abstractNumId w:val="5"/>
  </w:num>
  <w:num w:numId="4" w16cid:durableId="1510758132">
    <w:abstractNumId w:val="4"/>
  </w:num>
  <w:num w:numId="5" w16cid:durableId="1353649356">
    <w:abstractNumId w:val="7"/>
  </w:num>
  <w:num w:numId="6" w16cid:durableId="1803764896">
    <w:abstractNumId w:val="3"/>
  </w:num>
  <w:num w:numId="7" w16cid:durableId="155999287">
    <w:abstractNumId w:val="2"/>
  </w:num>
  <w:num w:numId="8" w16cid:durableId="1589995117">
    <w:abstractNumId w:val="1"/>
  </w:num>
  <w:num w:numId="9" w16cid:durableId="96319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170"/>
    <w:rsid w:val="0015074B"/>
    <w:rsid w:val="0029639D"/>
    <w:rsid w:val="00326F90"/>
    <w:rsid w:val="0040788E"/>
    <w:rsid w:val="00551E62"/>
    <w:rsid w:val="00571FEA"/>
    <w:rsid w:val="00AA1D8D"/>
    <w:rsid w:val="00B47730"/>
    <w:rsid w:val="00C443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AB28A"/>
  <w14:defaultImageDpi w14:val="300"/>
  <w15:docId w15:val="{E4285E03-09FB-A04E-A802-674DFC0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Chanin Nantasenamat</cp:lastModifiedBy>
  <cp:revision>3</cp:revision>
  <dcterms:created xsi:type="dcterms:W3CDTF">2013-12-23T23:15:00Z</dcterms:created>
  <dcterms:modified xsi:type="dcterms:W3CDTF">2025-04-09T03:37:00Z</dcterms:modified>
  <cp:category/>
</cp:coreProperties>
</file>